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  <w:sz w:val="21"/>
          <w:szCs w:val="21"/>
          <w:u w:val="single"/>
        </w:rPr>
      </w:pPr>
      <w:bookmarkStart w:id="0" w:name="_GoBack"/>
      <w:r>
        <w:rPr>
          <w:rFonts w:cs="Calibri"/>
          <w:sz w:val="32"/>
          <w:szCs w:val="32"/>
          <w:u w:val="single"/>
        </w:rPr>
        <w:t>Tell Me About Your Self?</w:t>
      </w:r>
    </w:p>
    <w:bookmarkEnd w:id="0"/>
    <w:p>
      <w:pPr>
        <w:rPr>
          <w:rFonts w:hint="default" w:cs="Calibri"/>
          <w:sz w:val="21"/>
          <w:szCs w:val="21"/>
          <w:u w:val="none"/>
          <w:lang w:val="en-US"/>
        </w:rPr>
      </w:pPr>
      <w:r>
        <w:rPr>
          <w:rFonts w:hint="default" w:cs="Calibri"/>
          <w:sz w:val="21"/>
          <w:szCs w:val="21"/>
          <w:u w:val="none"/>
          <w:lang w:val="en-US"/>
        </w:rPr>
        <w:t>Prepare your self</w:t>
      </w:r>
    </w:p>
    <w:p/>
    <w:p>
      <w:pPr>
        <w:rPr>
          <w:rFonts w:cs="Calibri"/>
          <w:sz w:val="32"/>
          <w:szCs w:val="32"/>
          <w:u w:val="single"/>
        </w:rPr>
      </w:pPr>
      <w:r>
        <w:rPr>
          <w:rFonts w:cs="Calibri"/>
          <w:sz w:val="32"/>
          <w:szCs w:val="32"/>
          <w:u w:val="single"/>
        </w:rPr>
        <w:t>Tell Me About Your Experience:</w:t>
      </w:r>
    </w:p>
    <w:p/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 completed an ETL course in Hyderabad, and then I got an opportunity at Minetrees in 2017. I have a total of 5.2 years of IT experience, with 3.5 years of relevant experience in ETL. I am currently working on Azure Cloud and have experience in DWH, ETL, manual testing, MSSQL, Agile methodology (Jira), and QTest. Additionally, I have basic knowledge in Informatica, HP ALM, and Unix."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  <w:lang w:val="en-US"/>
        </w:rPr>
        <w:t>PROJECT DETAILS: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Coming to my projects, I have experience in insurance and retail sectors. In my first project, we worked with DWH and MSSQL. Currently, I am working in Azure Cloud.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In Azure, we use Azure Storage Account, Azure Data Bricks, ADF (Azure Data Factory), and Azure DevOps."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  <w:lang w:val="en-US"/>
        </w:rPr>
        <w:t>ROLES AND RESPONSIBILITIES: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"In my project, my roles and responsibilities are as follows: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First, I analyze the story (requirements) and then I read the Mapping Sheet or STM document (Source Target Mapping Sheet Document).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Then, we plan for testing by using test scenarios and test cases.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Once we receive approval from the BSA Lead, BA, or Dev Lead on the test cases, we start the test execution.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The execution is performed with evidence.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Then, those pieces of evidence are sent to the Product Owner.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After successful execution, we assign it to UAT (User Acceptance Test). If everything is fine, it goes to production.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Once the production is working fine, we provide sign-off."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  <w:lang w:val="en-US"/>
        </w:rPr>
      </w:pPr>
    </w:p>
    <w:sectPr>
      <w:type w:val="continuous"/>
      <w:pgSz w:w="11906" w:h="16838"/>
      <w:pgMar w:top="720" w:right="720" w:bottom="720" w:left="720" w:header="720" w:footer="720" w:gutter="0"/>
      <w:paperSrc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7" w:num="2" w:sep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351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D86607"/>
    <w:rsid w:val="27170840"/>
    <w:rsid w:val="3DB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2023-07-15T13:53:00Z</dcterms:created>
  <dc:creator>abdul</dc:creator>
  <cp:lastModifiedBy>abdul</cp:lastModifiedBy>
  <dcterms:modified xsi:type="dcterms:W3CDTF">2023-07-15T14:20:39Z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4A670012ADE5433BB486225ED5446C36</vt:lpwstr>
  </property>
</Properties>
</file>