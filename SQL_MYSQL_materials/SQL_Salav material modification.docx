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t>DDL:</w:t>
      </w:r>
    </w:p>
    <w:p>
      <w:pPr>
        <w:numPr>
          <w:ilvl w:val="0"/>
          <w:numId w:val="11"/>
        </w:numPr>
        <w:spacing w:line="240" w:lineRule="auto"/>
        <w:ind w:left="420" w:leftChars="0" w:hanging="420" w:firstLineChars="0"/>
      </w:pPr>
      <w:r>
        <w:t>CREATE</w:t>
      </w:r>
    </w:p>
    <w:p>
      <w:pPr>
        <w:numPr>
          <w:ilvl w:val="0"/>
          <w:numId w:val="11"/>
        </w:numPr>
        <w:spacing w:line="240" w:lineRule="auto"/>
        <w:ind w:left="420" w:leftChars="0" w:hanging="420" w:firstLineChars="0"/>
      </w:pPr>
      <w:r>
        <w:t>ALTER</w:t>
      </w:r>
    </w:p>
    <w:p>
      <w:pPr>
        <w:numPr>
          <w:ilvl w:val="0"/>
          <w:numId w:val="11"/>
        </w:numPr>
        <w:spacing w:line="240" w:lineRule="auto"/>
        <w:ind w:left="420" w:leftChars="0" w:hanging="420" w:firstLineChars="0"/>
      </w:pPr>
      <w:r>
        <w:t>DROP</w:t>
      </w:r>
    </w:p>
    <w:p>
      <w:pPr>
        <w:numPr>
          <w:ilvl w:val="0"/>
          <w:numId w:val="11"/>
        </w:numPr>
        <w:spacing w:line="240" w:lineRule="auto"/>
        <w:ind w:left="420" w:leftChars="0" w:hanging="420" w:firstLineChars="0"/>
      </w:pPr>
      <w:r>
        <w:t>TRUNCATE</w:t>
      </w:r>
    </w:p>
    <w:p>
      <w:pPr>
        <w:numPr>
          <w:ilvl w:val="0"/>
          <w:numId w:val="11"/>
        </w:numPr>
        <w:spacing w:line="240" w:lineRule="auto"/>
        <w:ind w:left="420" w:leftChars="0" w:hanging="420" w:firstLineChars="0"/>
      </w:pPr>
      <w:r>
        <w:t>RENAM</w:t>
      </w:r>
      <w:r>
        <w:rPr>
          <w:lang w:val="en-US"/>
        </w:rPr>
        <w:t>E</w:t>
      </w:r>
    </w:p>
    <w:p>
      <w:pPr>
        <w:numPr>
          <w:numId w:val="0"/>
        </w:numPr>
        <w:spacing w:line="240" w:lineRule="auto"/>
        <w:ind w:leftChars="0"/>
        <w:rPr>
          <w:sz w:val="28"/>
          <w:szCs w:val="28"/>
          <w:lang w:val="en-US"/>
        </w:rPr>
      </w:pPr>
      <w:r>
        <w:rPr>
          <w:sz w:val="28"/>
          <w:szCs w:val="28"/>
          <w:highlight w:val="green"/>
        </w:rPr>
        <w:t xml:space="preserve">Create Table </w:t>
      </w:r>
      <w:r>
        <w:rPr>
          <w:sz w:val="28"/>
          <w:szCs w:val="28"/>
        </w:rPr>
        <w:t>: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TABLE CUSTOMERS1 (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color w:val="auto"/>
          <w:highlight w:val="cyan"/>
          <w:lang w:val="en-US"/>
        </w:rPr>
        <w:t>CUSTOMER_ID INT PRIMARY KEY,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NAME VARCHAR(20) NOT NULL,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AGE INT NOT NULL,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ADDRESS CHAR(25),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SALARY DECIMAL(18, 2)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CREATE TABLE ORDERS (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highlight w:val="cyan"/>
          <w:lang w:val="en-US"/>
        </w:rPr>
        <w:t>OID INT PRIMARY KEY,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CUSTOMER_ID INT NOT NULL,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AMOUNT DECIMAL(18, 2)</w:t>
      </w:r>
    </w:p>
    <w:p>
      <w:pPr>
        <w:numPr>
          <w:numId w:val="0"/>
        </w:numPr>
        <w:spacing w:line="24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  <w:bookmarkStart w:id="0" w:name="_GoBack"/>
      <w:bookmarkEnd w:id="0"/>
    </w:p>
    <w:p>
      <w:pPr>
        <w:numPr>
          <w:numId w:val="0"/>
        </w:numPr>
        <w:spacing w:line="240" w:lineRule="auto"/>
        <w:ind w:leftChars="0"/>
        <w:rPr>
          <w:rFonts w:hint="default"/>
          <w:lang w:val="en-US"/>
        </w:rPr>
      </w:pPr>
    </w:p>
    <w:p>
      <w:pPr>
        <w:numPr>
          <w:numId w:val="0"/>
        </w:numPr>
        <w:spacing w:line="240" w:lineRule="auto"/>
        <w:ind w:leftChars="0"/>
        <w:rPr>
          <w:lang w:val="en-US"/>
        </w:rPr>
      </w:pPr>
    </w:p>
    <w:p/>
    <w:p/>
    <w:sectPr>
      <w:type w:val="continuous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7" w:num="2" w:sep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22D4EF1"/>
    <w:multiLevelType w:val="singleLevel"/>
    <w:tmpl w:val="022D4E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360C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930779"/>
    <w:rsid w:val="1FD86607"/>
    <w:rsid w:val="2413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2023-07-15T13:14:00Z</dcterms:created>
  <dc:creator>abdul</dc:creator>
  <cp:lastModifiedBy>abdul</cp:lastModifiedBy>
  <dcterms:modified xsi:type="dcterms:W3CDTF">2023-07-15T13:35:39Z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DD4A1EC205404BCB820B5FD7D2F18EAE</vt:lpwstr>
  </property>
</Properties>
</file>